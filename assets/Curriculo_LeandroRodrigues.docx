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6BAF5800" w14:paraId="5B9CDD02" wp14:textId="3FE01DFC">
      <w:pPr>
        <w:pStyle w:val="Heading1"/>
        <w:rPr>
          <w:rFonts w:ascii="Arial" w:hAnsi="Arial" w:eastAsia="Arial" w:cs="Arial"/>
          <w:sz w:val="32"/>
          <w:szCs w:val="32"/>
        </w:rPr>
      </w:pPr>
      <w:r w:rsidRPr="6BAF5800" w:rsidR="6BAF5800">
        <w:rPr>
          <w:rFonts w:ascii="Arial" w:hAnsi="Arial" w:eastAsia="Arial" w:cs="Arial"/>
          <w:sz w:val="32"/>
          <w:szCs w:val="32"/>
        </w:rPr>
        <w:t xml:space="preserve">Leandro </w:t>
      </w:r>
      <w:r w:rsidRPr="6BAF5800" w:rsidR="7A396950">
        <w:rPr>
          <w:rFonts w:ascii="Arial" w:hAnsi="Arial" w:eastAsia="Arial" w:cs="Arial"/>
          <w:sz w:val="32"/>
          <w:szCs w:val="32"/>
        </w:rPr>
        <w:t xml:space="preserve">Fernandes </w:t>
      </w:r>
      <w:r w:rsidRPr="6BAF5800" w:rsidR="6BAF5800">
        <w:rPr>
          <w:rFonts w:ascii="Arial" w:hAnsi="Arial" w:eastAsia="Arial" w:cs="Arial"/>
          <w:sz w:val="32"/>
          <w:szCs w:val="32"/>
        </w:rPr>
        <w:t>Rodrigues</w:t>
      </w:r>
      <w:r>
        <w:br/>
      </w:r>
    </w:p>
    <w:p w:rsidR="6BAF5800" w:rsidRDefault="6BAF5800" w14:paraId="3843C5C4" w14:textId="58F09C2D">
      <w:r w:rsidRPr="6BAF5800" w:rsidR="6BAF5800">
        <w:rPr>
          <w:rFonts w:ascii="Arial" w:hAnsi="Arial" w:eastAsia="Arial" w:cs="Arial"/>
          <w:lang w:val="pt-BR"/>
        </w:rPr>
        <w:t xml:space="preserve">E-mail: </w:t>
      </w:r>
      <w:hyperlink r:id="R0981f6f8f4e04258">
        <w:r w:rsidRPr="6BAF5800" w:rsidR="6BAF5800">
          <w:rPr>
            <w:rStyle w:val="Hyperlink"/>
            <w:rFonts w:ascii="Arial" w:hAnsi="Arial" w:eastAsia="Arial" w:cs="Arial"/>
            <w:lang w:val="pt-BR"/>
          </w:rPr>
          <w:t>l.frodrigues@outlook.com</w:t>
        </w:r>
        <w:r>
          <w:br/>
        </w:r>
      </w:hyperlink>
      <w:r w:rsidRPr="6BAF5800" w:rsidR="6BAF5800">
        <w:rPr>
          <w:rFonts w:ascii="Arial" w:hAnsi="Arial" w:eastAsia="Arial" w:cs="Arial"/>
          <w:lang w:val="pt-BR"/>
        </w:rPr>
        <w:t>Telefone: 13 99207 448</w:t>
      </w:r>
      <w:r w:rsidRPr="6BAF5800" w:rsidR="615C0874">
        <w:rPr>
          <w:rFonts w:ascii="Arial" w:hAnsi="Arial" w:eastAsia="Arial" w:cs="Arial"/>
          <w:lang w:val="pt-BR"/>
        </w:rPr>
        <w:t>3</w:t>
      </w:r>
      <w:r>
        <w:br/>
      </w:r>
      <w:r w:rsidRPr="6BAF5800" w:rsidR="6BAF5800">
        <w:rPr>
          <w:rFonts w:ascii="Arial" w:hAnsi="Arial" w:eastAsia="Arial" w:cs="Arial"/>
          <w:lang w:val="pt-BR"/>
        </w:rPr>
        <w:t xml:space="preserve">LinkedIn: </w:t>
      </w:r>
      <w:hyperlink r:id="R2c5117968ad64736">
        <w:r w:rsidRPr="6BAF5800" w:rsidR="6BAF5800">
          <w:rPr>
            <w:rStyle w:val="Hyperlink"/>
            <w:rFonts w:ascii="Arial" w:hAnsi="Arial" w:eastAsia="Arial" w:cs="Arial"/>
            <w:lang w:val="pt-BR"/>
          </w:rPr>
          <w:t>www.linkedin.com/in/leandro-f-rodrigues/</w:t>
        </w:r>
        <w:r>
          <w:br/>
        </w:r>
      </w:hyperlink>
      <w:r w:rsidRPr="6BAF5800" w:rsidR="41514F83">
        <w:rPr>
          <w:rFonts w:ascii="Arial" w:hAnsi="Arial" w:eastAsia="Arial" w:cs="Arial"/>
          <w:lang w:val="pt-BR"/>
        </w:rPr>
        <w:t>GitHub:</w:t>
      </w:r>
      <w:r w:rsidRPr="6BAF5800" w:rsidR="7155BED1">
        <w:rPr>
          <w:rFonts w:ascii="Arial" w:hAnsi="Arial" w:eastAsia="Arial" w:cs="Arial"/>
          <w:lang w:val="pt-BR"/>
        </w:rPr>
        <w:t xml:space="preserve"> </w:t>
      </w:r>
      <w:hyperlink r:id="Ra456d4c3d8a64901">
        <w:r w:rsidRPr="6BAF5800" w:rsidR="41514F83">
          <w:rPr>
            <w:rStyle w:val="Hyperlink"/>
            <w:rFonts w:ascii="Arial" w:hAnsi="Arial" w:eastAsia="Arial" w:cs="Arial"/>
            <w:lang w:val="pt-BR"/>
          </w:rPr>
          <w:t>github.com/</w:t>
        </w:r>
        <w:r w:rsidRPr="6BAF5800" w:rsidR="41514F83">
          <w:rPr>
            <w:rStyle w:val="Hyperlink"/>
            <w:rFonts w:ascii="Arial" w:hAnsi="Arial" w:eastAsia="Arial" w:cs="Arial"/>
            <w:lang w:val="pt-BR"/>
          </w:rPr>
          <w:t>lefrodrigues</w:t>
        </w:r>
        <w:r>
          <w:br/>
        </w:r>
      </w:hyperlink>
    </w:p>
    <w:p xmlns:wp14="http://schemas.microsoft.com/office/word/2010/wordml" w:rsidP="6BAF5800" w14:paraId="0D0E6C80" wp14:textId="45F79CAE">
      <w:pPr>
        <w:pStyle w:val="Heading2"/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>Resumo</w:t>
      </w:r>
      <w:r w:rsidRPr="6BAF5800" w:rsidR="6BAF5800">
        <w:rPr>
          <w:rFonts w:ascii="Arial" w:hAnsi="Arial" w:eastAsia="Arial" w:cs="Arial"/>
        </w:rPr>
        <w:t xml:space="preserve"> </w:t>
      </w:r>
      <w:r w:rsidRPr="6BAF5800" w:rsidR="6BAF5800">
        <w:rPr>
          <w:rFonts w:ascii="Arial" w:hAnsi="Arial" w:eastAsia="Arial" w:cs="Arial"/>
        </w:rPr>
        <w:t>Profissional</w:t>
      </w:r>
      <w:r>
        <w:br/>
      </w:r>
    </w:p>
    <w:p xmlns:wp14="http://schemas.microsoft.com/office/word/2010/wordml" w:rsidP="6BAF5800" w14:paraId="5D7C2F13" wp14:textId="44F7DF08">
      <w:pPr>
        <w:rPr>
          <w:rFonts w:ascii="Arial" w:hAnsi="Arial" w:eastAsia="Arial" w:cs="Arial"/>
          <w:lang w:val="pt-BR"/>
        </w:rPr>
      </w:pPr>
      <w:r w:rsidRPr="6BAF5800" w:rsidR="6BAF5800">
        <w:rPr>
          <w:rFonts w:ascii="Arial" w:hAnsi="Arial" w:eastAsia="Arial" w:cs="Arial"/>
          <w:lang w:val="pt-BR"/>
        </w:rPr>
        <w:t xml:space="preserve">Estudante do </w:t>
      </w:r>
      <w:r w:rsidRPr="6BAF5800" w:rsidR="50325084">
        <w:rPr>
          <w:rFonts w:ascii="Arial" w:hAnsi="Arial" w:eastAsia="Arial" w:cs="Arial"/>
          <w:lang w:val="pt-BR"/>
        </w:rPr>
        <w:t>5º</w:t>
      </w:r>
      <w:r w:rsidRPr="6BAF5800" w:rsidR="6BAF5800">
        <w:rPr>
          <w:rFonts w:ascii="Arial" w:hAnsi="Arial" w:eastAsia="Arial" w:cs="Arial"/>
          <w:lang w:val="pt-BR"/>
        </w:rPr>
        <w:t xml:space="preserve"> semestre de Análise e Desenvolvimento de Sistemas, entusiasta em resolver problemas através da tecnologia. Atuei como Desenvolvedor Web e, posteriormente, como Head de Operações na </w:t>
      </w:r>
      <w:r w:rsidRPr="6BAF5800" w:rsidR="6BAF5800">
        <w:rPr>
          <w:rFonts w:ascii="Arial" w:hAnsi="Arial" w:eastAsia="Arial" w:cs="Arial"/>
          <w:lang w:val="pt-BR"/>
        </w:rPr>
        <w:t>BeeGray</w:t>
      </w:r>
      <w:r w:rsidRPr="6BAF5800" w:rsidR="6BAF5800">
        <w:rPr>
          <w:rFonts w:ascii="Arial" w:hAnsi="Arial" w:eastAsia="Arial" w:cs="Arial"/>
          <w:lang w:val="pt-BR"/>
        </w:rPr>
        <w:t xml:space="preserve"> </w:t>
      </w:r>
      <w:r w:rsidRPr="6BAF5800" w:rsidR="71F5A9D4">
        <w:rPr>
          <w:rFonts w:ascii="Arial" w:hAnsi="Arial" w:eastAsia="Arial" w:cs="Arial"/>
          <w:lang w:val="pt-BR"/>
        </w:rPr>
        <w:t>Solutions</w:t>
      </w:r>
      <w:r w:rsidRPr="6BAF5800" w:rsidR="6BAF5800">
        <w:rPr>
          <w:rFonts w:ascii="Arial" w:hAnsi="Arial" w:eastAsia="Arial" w:cs="Arial"/>
          <w:lang w:val="pt-BR"/>
        </w:rPr>
        <w:t>, unindo habilidades técnicas e de gestão para otimizar processos e garantir eficiência operacional. Busco uma oportunidade para contribuir e crescer junto à empresa.</w:t>
      </w:r>
      <w:r>
        <w:br/>
      </w:r>
    </w:p>
    <w:p xmlns:wp14="http://schemas.microsoft.com/office/word/2010/wordml" w:rsidP="6BAF5800" w14:paraId="5BCEEAAE" wp14:textId="77777777" wp14:noSpellErr="1">
      <w:pPr>
        <w:pStyle w:val="Heading2"/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>Experiência</w:t>
      </w:r>
      <w:r w:rsidRPr="6BAF5800" w:rsidR="6BAF5800">
        <w:rPr>
          <w:rFonts w:ascii="Arial" w:hAnsi="Arial" w:eastAsia="Arial" w:cs="Arial"/>
        </w:rPr>
        <w:t xml:space="preserve"> </w:t>
      </w:r>
      <w:r w:rsidRPr="6BAF5800" w:rsidR="6BAF5800">
        <w:rPr>
          <w:rFonts w:ascii="Arial" w:hAnsi="Arial" w:eastAsia="Arial" w:cs="Arial"/>
        </w:rPr>
        <w:t>Profissional</w:t>
      </w:r>
    </w:p>
    <w:p xmlns:wp14="http://schemas.microsoft.com/office/word/2010/wordml" w:rsidP="6BAF5800" w14:paraId="220A8651" wp14:textId="10B5D91E">
      <w:pPr>
        <w:pStyle w:val="Heading3"/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>BeeGray</w:t>
      </w:r>
      <w:r w:rsidRPr="6BAF5800" w:rsidR="6BAF5800">
        <w:rPr>
          <w:rFonts w:ascii="Arial" w:hAnsi="Arial" w:eastAsia="Arial" w:cs="Arial"/>
        </w:rPr>
        <w:t xml:space="preserve"> </w:t>
      </w:r>
      <w:r w:rsidRPr="6BAF5800" w:rsidR="172CA63E">
        <w:rPr>
          <w:rFonts w:ascii="Arial" w:hAnsi="Arial" w:eastAsia="Arial" w:cs="Arial"/>
        </w:rPr>
        <w:t>Solutions</w:t>
      </w:r>
      <w:r>
        <w:br/>
      </w:r>
    </w:p>
    <w:p xmlns:wp14="http://schemas.microsoft.com/office/word/2010/wordml" w:rsidP="6BAF5800" w14:paraId="62987571" wp14:textId="3E76E16A">
      <w:pPr>
        <w:rPr>
          <w:rFonts w:ascii="Arial" w:hAnsi="Arial" w:eastAsia="Arial" w:cs="Arial"/>
          <w:lang w:val="pt-BR"/>
        </w:rPr>
      </w:pPr>
      <w:r w:rsidRPr="6BAF5800" w:rsidR="6BAF5800">
        <w:rPr>
          <w:rFonts w:ascii="Arial" w:hAnsi="Arial" w:eastAsia="Arial" w:cs="Arial"/>
          <w:lang w:val="pt-BR"/>
        </w:rPr>
        <w:t>Cargo: Head de Operações</w:t>
      </w:r>
      <w:r>
        <w:br/>
      </w:r>
      <w:r w:rsidRPr="6BAF5800" w:rsidR="4C8E455B">
        <w:rPr>
          <w:rFonts w:ascii="Arial" w:hAnsi="Arial" w:eastAsia="Arial" w:cs="Arial"/>
          <w:lang w:val="pt-BR"/>
        </w:rPr>
        <w:t xml:space="preserve">Junho de 2024 - </w:t>
      </w:r>
      <w:r w:rsidRPr="6BAF5800" w:rsidR="4C8E455B">
        <w:rPr>
          <w:rFonts w:ascii="Arial" w:hAnsi="Arial" w:eastAsia="Arial" w:cs="Arial"/>
          <w:lang w:val="pt-BR"/>
        </w:rPr>
        <w:t>Fevereiro</w:t>
      </w:r>
      <w:r w:rsidRPr="6BAF5800" w:rsidR="4C8E455B">
        <w:rPr>
          <w:rFonts w:ascii="Arial" w:hAnsi="Arial" w:eastAsia="Arial" w:cs="Arial"/>
          <w:lang w:val="pt-BR"/>
        </w:rPr>
        <w:t xml:space="preserve"> de 2025</w:t>
      </w:r>
    </w:p>
    <w:p xmlns:wp14="http://schemas.microsoft.com/office/word/2010/wordml" w:rsidP="6BAF5800" w14:paraId="3009B7A3" wp14:textId="77777777" wp14:noSpellErr="1">
      <w:pPr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 xml:space="preserve">• </w:t>
      </w:r>
      <w:r w:rsidRPr="6BAF5800" w:rsidR="6BAF5800">
        <w:rPr>
          <w:rFonts w:ascii="Arial" w:hAnsi="Arial" w:eastAsia="Arial" w:cs="Arial"/>
        </w:rPr>
        <w:t>Gerenciamento</w:t>
      </w:r>
      <w:r w:rsidRPr="6BAF5800" w:rsidR="6BAF5800">
        <w:rPr>
          <w:rFonts w:ascii="Arial" w:hAnsi="Arial" w:eastAsia="Arial" w:cs="Arial"/>
        </w:rPr>
        <w:t xml:space="preserve"> do </w:t>
      </w:r>
      <w:r w:rsidRPr="6BAF5800" w:rsidR="6BAF5800">
        <w:rPr>
          <w:rFonts w:ascii="Arial" w:hAnsi="Arial" w:eastAsia="Arial" w:cs="Arial"/>
        </w:rPr>
        <w:t>fluxo</w:t>
      </w:r>
      <w:r w:rsidRPr="6BAF5800" w:rsidR="6BAF5800">
        <w:rPr>
          <w:rFonts w:ascii="Arial" w:hAnsi="Arial" w:eastAsia="Arial" w:cs="Arial"/>
        </w:rPr>
        <w:t xml:space="preserve"> de </w:t>
      </w:r>
      <w:r w:rsidRPr="6BAF5800" w:rsidR="6BAF5800">
        <w:rPr>
          <w:rFonts w:ascii="Arial" w:hAnsi="Arial" w:eastAsia="Arial" w:cs="Arial"/>
        </w:rPr>
        <w:t>trabalho</w:t>
      </w:r>
      <w:r w:rsidRPr="6BAF5800" w:rsidR="6BAF5800">
        <w:rPr>
          <w:rFonts w:ascii="Arial" w:hAnsi="Arial" w:eastAsia="Arial" w:cs="Arial"/>
        </w:rPr>
        <w:t xml:space="preserve"> e </w:t>
      </w:r>
      <w:r w:rsidRPr="6BAF5800" w:rsidR="6BAF5800">
        <w:rPr>
          <w:rFonts w:ascii="Arial" w:hAnsi="Arial" w:eastAsia="Arial" w:cs="Arial"/>
        </w:rPr>
        <w:t>cumprimento</w:t>
      </w:r>
      <w:r w:rsidRPr="6BAF5800" w:rsidR="6BAF5800">
        <w:rPr>
          <w:rFonts w:ascii="Arial" w:hAnsi="Arial" w:eastAsia="Arial" w:cs="Arial"/>
        </w:rPr>
        <w:t xml:space="preserve"> de </w:t>
      </w:r>
      <w:r w:rsidRPr="6BAF5800" w:rsidR="6BAF5800">
        <w:rPr>
          <w:rFonts w:ascii="Arial" w:hAnsi="Arial" w:eastAsia="Arial" w:cs="Arial"/>
        </w:rPr>
        <w:t>prazos</w:t>
      </w:r>
      <w:r w:rsidRPr="6BAF5800" w:rsidR="6BAF5800">
        <w:rPr>
          <w:rFonts w:ascii="Arial" w:hAnsi="Arial" w:eastAsia="Arial" w:cs="Arial"/>
        </w:rPr>
        <w:t>.</w:t>
      </w:r>
      <w:r>
        <w:br/>
      </w:r>
      <w:r w:rsidRPr="6BAF5800" w:rsidR="6BAF5800">
        <w:rPr>
          <w:rFonts w:ascii="Arial" w:hAnsi="Arial" w:eastAsia="Arial" w:cs="Arial"/>
        </w:rPr>
        <w:t xml:space="preserve">• </w:t>
      </w:r>
      <w:r w:rsidRPr="6BAF5800" w:rsidR="6BAF5800">
        <w:rPr>
          <w:rFonts w:ascii="Arial" w:hAnsi="Arial" w:eastAsia="Arial" w:cs="Arial"/>
        </w:rPr>
        <w:t>Gestão</w:t>
      </w:r>
      <w:r w:rsidRPr="6BAF5800" w:rsidR="6BAF5800">
        <w:rPr>
          <w:rFonts w:ascii="Arial" w:hAnsi="Arial" w:eastAsia="Arial" w:cs="Arial"/>
        </w:rPr>
        <w:t xml:space="preserve"> de </w:t>
      </w:r>
      <w:r w:rsidRPr="6BAF5800" w:rsidR="6BAF5800">
        <w:rPr>
          <w:rFonts w:ascii="Arial" w:hAnsi="Arial" w:eastAsia="Arial" w:cs="Arial"/>
        </w:rPr>
        <w:t>contas</w:t>
      </w:r>
      <w:r w:rsidRPr="6BAF5800" w:rsidR="6BAF5800">
        <w:rPr>
          <w:rFonts w:ascii="Arial" w:hAnsi="Arial" w:eastAsia="Arial" w:cs="Arial"/>
        </w:rPr>
        <w:t xml:space="preserve"> a </w:t>
      </w:r>
      <w:r w:rsidRPr="6BAF5800" w:rsidR="6BAF5800">
        <w:rPr>
          <w:rFonts w:ascii="Arial" w:hAnsi="Arial" w:eastAsia="Arial" w:cs="Arial"/>
        </w:rPr>
        <w:t>receber</w:t>
      </w:r>
      <w:r w:rsidRPr="6BAF5800" w:rsidR="6BAF5800">
        <w:rPr>
          <w:rFonts w:ascii="Arial" w:hAnsi="Arial" w:eastAsia="Arial" w:cs="Arial"/>
        </w:rPr>
        <w:t xml:space="preserve"> e </w:t>
      </w:r>
      <w:r w:rsidRPr="6BAF5800" w:rsidR="6BAF5800">
        <w:rPr>
          <w:rFonts w:ascii="Arial" w:hAnsi="Arial" w:eastAsia="Arial" w:cs="Arial"/>
        </w:rPr>
        <w:t>compras</w:t>
      </w:r>
      <w:r w:rsidRPr="6BAF5800" w:rsidR="6BAF5800">
        <w:rPr>
          <w:rFonts w:ascii="Arial" w:hAnsi="Arial" w:eastAsia="Arial" w:cs="Arial"/>
        </w:rPr>
        <w:t xml:space="preserve"> de </w:t>
      </w:r>
      <w:r w:rsidRPr="6BAF5800" w:rsidR="6BAF5800">
        <w:rPr>
          <w:rFonts w:ascii="Arial" w:hAnsi="Arial" w:eastAsia="Arial" w:cs="Arial"/>
        </w:rPr>
        <w:t>suprimentos</w:t>
      </w:r>
      <w:r w:rsidRPr="6BAF5800" w:rsidR="6BAF5800">
        <w:rPr>
          <w:rFonts w:ascii="Arial" w:hAnsi="Arial" w:eastAsia="Arial" w:cs="Arial"/>
        </w:rPr>
        <w:t>.</w:t>
      </w:r>
      <w:r>
        <w:br/>
      </w:r>
      <w:r w:rsidRPr="6BAF5800" w:rsidR="6BAF5800">
        <w:rPr>
          <w:rFonts w:ascii="Arial" w:hAnsi="Arial" w:eastAsia="Arial" w:cs="Arial"/>
        </w:rPr>
        <w:t xml:space="preserve">• </w:t>
      </w:r>
      <w:r w:rsidRPr="6BAF5800" w:rsidR="6BAF5800">
        <w:rPr>
          <w:rFonts w:ascii="Arial" w:hAnsi="Arial" w:eastAsia="Arial" w:cs="Arial"/>
        </w:rPr>
        <w:t>Resolução</w:t>
      </w:r>
      <w:r w:rsidRPr="6BAF5800" w:rsidR="6BAF5800">
        <w:rPr>
          <w:rFonts w:ascii="Arial" w:hAnsi="Arial" w:eastAsia="Arial" w:cs="Arial"/>
        </w:rPr>
        <w:t xml:space="preserve"> de </w:t>
      </w:r>
      <w:r w:rsidRPr="6BAF5800" w:rsidR="6BAF5800">
        <w:rPr>
          <w:rFonts w:ascii="Arial" w:hAnsi="Arial" w:eastAsia="Arial" w:cs="Arial"/>
        </w:rPr>
        <w:t>conflitos</w:t>
      </w:r>
      <w:r w:rsidRPr="6BAF5800" w:rsidR="6BAF5800">
        <w:rPr>
          <w:rFonts w:ascii="Arial" w:hAnsi="Arial" w:eastAsia="Arial" w:cs="Arial"/>
        </w:rPr>
        <w:t xml:space="preserve"> e </w:t>
      </w:r>
      <w:r w:rsidRPr="6BAF5800" w:rsidR="6BAF5800">
        <w:rPr>
          <w:rFonts w:ascii="Arial" w:hAnsi="Arial" w:eastAsia="Arial" w:cs="Arial"/>
        </w:rPr>
        <w:t>delegação</w:t>
      </w:r>
      <w:r w:rsidRPr="6BAF5800" w:rsidR="6BAF5800">
        <w:rPr>
          <w:rFonts w:ascii="Arial" w:hAnsi="Arial" w:eastAsia="Arial" w:cs="Arial"/>
        </w:rPr>
        <w:t xml:space="preserve"> de </w:t>
      </w:r>
      <w:r w:rsidRPr="6BAF5800" w:rsidR="6BAF5800">
        <w:rPr>
          <w:rFonts w:ascii="Arial" w:hAnsi="Arial" w:eastAsia="Arial" w:cs="Arial"/>
        </w:rPr>
        <w:t>tarefas</w:t>
      </w:r>
      <w:r w:rsidRPr="6BAF5800" w:rsidR="6BAF5800">
        <w:rPr>
          <w:rFonts w:ascii="Arial" w:hAnsi="Arial" w:eastAsia="Arial" w:cs="Arial"/>
        </w:rPr>
        <w:t>.</w:t>
      </w:r>
      <w:r>
        <w:br/>
      </w:r>
      <w:r w:rsidRPr="6BAF5800" w:rsidR="6BAF5800">
        <w:rPr>
          <w:rFonts w:ascii="Arial" w:hAnsi="Arial" w:eastAsia="Arial" w:cs="Arial"/>
        </w:rPr>
        <w:t xml:space="preserve">• </w:t>
      </w:r>
      <w:r w:rsidRPr="6BAF5800" w:rsidR="6BAF5800">
        <w:rPr>
          <w:rFonts w:ascii="Arial" w:hAnsi="Arial" w:eastAsia="Arial" w:cs="Arial"/>
        </w:rPr>
        <w:t>Supervisão</w:t>
      </w:r>
      <w:r w:rsidRPr="6BAF5800" w:rsidR="6BAF5800">
        <w:rPr>
          <w:rFonts w:ascii="Arial" w:hAnsi="Arial" w:eastAsia="Arial" w:cs="Arial"/>
        </w:rPr>
        <w:t xml:space="preserve"> das </w:t>
      </w:r>
      <w:r w:rsidRPr="6BAF5800" w:rsidR="6BAF5800">
        <w:rPr>
          <w:rFonts w:ascii="Arial" w:hAnsi="Arial" w:eastAsia="Arial" w:cs="Arial"/>
        </w:rPr>
        <w:t>operações</w:t>
      </w:r>
      <w:r w:rsidRPr="6BAF5800" w:rsidR="6BAF5800">
        <w:rPr>
          <w:rFonts w:ascii="Arial" w:hAnsi="Arial" w:eastAsia="Arial" w:cs="Arial"/>
        </w:rPr>
        <w:t xml:space="preserve"> e </w:t>
      </w:r>
      <w:r w:rsidRPr="6BAF5800" w:rsidR="6BAF5800">
        <w:rPr>
          <w:rFonts w:ascii="Arial" w:hAnsi="Arial" w:eastAsia="Arial" w:cs="Arial"/>
        </w:rPr>
        <w:t>otimização</w:t>
      </w:r>
      <w:r w:rsidRPr="6BAF5800" w:rsidR="6BAF5800">
        <w:rPr>
          <w:rFonts w:ascii="Arial" w:hAnsi="Arial" w:eastAsia="Arial" w:cs="Arial"/>
        </w:rPr>
        <w:t xml:space="preserve"> dos </w:t>
      </w:r>
      <w:r w:rsidRPr="6BAF5800" w:rsidR="6BAF5800">
        <w:rPr>
          <w:rFonts w:ascii="Arial" w:hAnsi="Arial" w:eastAsia="Arial" w:cs="Arial"/>
        </w:rPr>
        <w:t>processos</w:t>
      </w:r>
      <w:r w:rsidRPr="6BAF5800" w:rsidR="6BAF5800">
        <w:rPr>
          <w:rFonts w:ascii="Arial" w:hAnsi="Arial" w:eastAsia="Arial" w:cs="Arial"/>
        </w:rPr>
        <w:t xml:space="preserve"> </w:t>
      </w:r>
      <w:r w:rsidRPr="6BAF5800" w:rsidR="6BAF5800">
        <w:rPr>
          <w:rFonts w:ascii="Arial" w:hAnsi="Arial" w:eastAsia="Arial" w:cs="Arial"/>
        </w:rPr>
        <w:t>internos</w:t>
      </w:r>
      <w:r w:rsidRPr="6BAF5800" w:rsidR="6BAF5800">
        <w:rPr>
          <w:rFonts w:ascii="Arial" w:hAnsi="Arial" w:eastAsia="Arial" w:cs="Arial"/>
        </w:rPr>
        <w:t>.</w:t>
      </w:r>
    </w:p>
    <w:p w:rsidR="6BAF5800" w:rsidP="6BAF5800" w:rsidRDefault="6BAF5800" w14:paraId="375CEDD4" w14:textId="68D5C4E8">
      <w:pPr>
        <w:rPr>
          <w:rFonts w:ascii="Arial" w:hAnsi="Arial" w:eastAsia="Arial" w:cs="Arial"/>
        </w:rPr>
      </w:pPr>
    </w:p>
    <w:p xmlns:wp14="http://schemas.microsoft.com/office/word/2010/wordml" w:rsidP="6BAF5800" w14:paraId="3AA2FA11" wp14:textId="2914C50D">
      <w:pPr>
        <w:pStyle w:val="Heading3"/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>BeeGray</w:t>
      </w:r>
      <w:r w:rsidRPr="6BAF5800" w:rsidR="6BAF5800">
        <w:rPr>
          <w:rFonts w:ascii="Arial" w:hAnsi="Arial" w:eastAsia="Arial" w:cs="Arial"/>
        </w:rPr>
        <w:t xml:space="preserve"> </w:t>
      </w:r>
      <w:r w:rsidRPr="6BAF5800" w:rsidR="234636A5">
        <w:rPr>
          <w:rFonts w:ascii="Arial" w:hAnsi="Arial" w:eastAsia="Arial" w:cs="Arial"/>
        </w:rPr>
        <w:t>Solutions</w:t>
      </w:r>
      <w:r>
        <w:br/>
      </w:r>
    </w:p>
    <w:p xmlns:wp14="http://schemas.microsoft.com/office/word/2010/wordml" w:rsidP="6BAF5800" w14:paraId="08B10E23" wp14:textId="73EB3D9A">
      <w:pPr>
        <w:pStyle w:val="Normal"/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 xml:space="preserve">Cargo: </w:t>
      </w:r>
      <w:r w:rsidRPr="6BAF5800" w:rsidR="6BAF5800">
        <w:rPr>
          <w:rFonts w:ascii="Arial" w:hAnsi="Arial" w:eastAsia="Arial" w:cs="Arial"/>
        </w:rPr>
        <w:t>Desenvolvedor</w:t>
      </w:r>
      <w:r w:rsidRPr="6BAF5800" w:rsidR="6BAF5800">
        <w:rPr>
          <w:rFonts w:ascii="Arial" w:hAnsi="Arial" w:eastAsia="Arial" w:cs="Arial"/>
        </w:rPr>
        <w:t xml:space="preserve"> Web</w:t>
      </w:r>
    </w:p>
    <w:p xmlns:wp14="http://schemas.microsoft.com/office/word/2010/wordml" w:rsidP="6BAF5800" w14:paraId="31796229" wp14:textId="1BDD08E8">
      <w:pPr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>Maio de 2023 - Maio de 2024</w:t>
      </w:r>
    </w:p>
    <w:p xmlns:wp14="http://schemas.microsoft.com/office/word/2010/wordml" w:rsidP="6BAF5800" w14:paraId="0544D41A" wp14:textId="2F4514B0">
      <w:pPr>
        <w:rPr>
          <w:rFonts w:ascii="Arial" w:hAnsi="Arial" w:eastAsia="Arial" w:cs="Arial"/>
          <w:lang w:val="pt-BR"/>
        </w:rPr>
      </w:pPr>
      <w:r w:rsidRPr="6BAF5800" w:rsidR="6BAF5800">
        <w:rPr>
          <w:rFonts w:ascii="Arial" w:hAnsi="Arial" w:eastAsia="Arial" w:cs="Arial"/>
          <w:lang w:val="pt-BR"/>
        </w:rPr>
        <w:t>• Desenvolvimento e manutenção de sites responsivos.</w:t>
      </w:r>
      <w:r>
        <w:br/>
      </w:r>
      <w:r w:rsidRPr="6BAF5800" w:rsidR="6BAF5800">
        <w:rPr>
          <w:rFonts w:ascii="Arial" w:hAnsi="Arial" w:eastAsia="Arial" w:cs="Arial"/>
          <w:lang w:val="pt-BR"/>
        </w:rPr>
        <w:t>• Implementação de melhorias e otimização de performance.</w:t>
      </w:r>
      <w:r>
        <w:br/>
      </w:r>
      <w:r w:rsidRPr="6BAF5800" w:rsidR="6BAF5800">
        <w:rPr>
          <w:rFonts w:ascii="Arial" w:hAnsi="Arial" w:eastAsia="Arial" w:cs="Arial"/>
          <w:lang w:val="pt-BR"/>
        </w:rPr>
        <w:t>• Integração de APIs e desenvolvimento de funcionalidades interativas.</w:t>
      </w:r>
      <w:r>
        <w:br/>
      </w:r>
      <w:r w:rsidRPr="6BAF5800" w:rsidR="6BAF5800">
        <w:rPr>
          <w:rFonts w:ascii="Arial" w:hAnsi="Arial" w:eastAsia="Arial" w:cs="Arial"/>
          <w:lang w:val="pt-BR"/>
        </w:rPr>
        <w:t xml:space="preserve">• Trabalhei com tecnologias como HTML, CSS, </w:t>
      </w:r>
      <w:r w:rsidRPr="6BAF5800" w:rsidR="6BAF5800">
        <w:rPr>
          <w:rFonts w:ascii="Arial" w:hAnsi="Arial" w:eastAsia="Arial" w:cs="Arial"/>
          <w:lang w:val="pt-BR"/>
        </w:rPr>
        <w:t>JavaScript</w:t>
      </w:r>
      <w:r w:rsidRPr="6BAF5800" w:rsidR="6BAF5800">
        <w:rPr>
          <w:rFonts w:ascii="Arial" w:hAnsi="Arial" w:eastAsia="Arial" w:cs="Arial"/>
          <w:lang w:val="pt-BR"/>
        </w:rPr>
        <w:t xml:space="preserve"> e </w:t>
      </w:r>
      <w:r w:rsidRPr="6BAF5800" w:rsidR="6BAF5800">
        <w:rPr>
          <w:rFonts w:ascii="Arial" w:hAnsi="Arial" w:eastAsia="Arial" w:cs="Arial"/>
          <w:lang w:val="pt-BR"/>
        </w:rPr>
        <w:t>Wordpress</w:t>
      </w:r>
      <w:r w:rsidRPr="6BAF5800" w:rsidR="6BAF5800">
        <w:rPr>
          <w:rFonts w:ascii="Arial" w:hAnsi="Arial" w:eastAsia="Arial" w:cs="Arial"/>
          <w:lang w:val="pt-BR"/>
        </w:rPr>
        <w:t>.</w:t>
      </w:r>
    </w:p>
    <w:p xmlns:wp14="http://schemas.microsoft.com/office/word/2010/wordml" w:rsidP="6BAF5800" w14:paraId="5F20763D" wp14:textId="5F43B007">
      <w:pPr>
        <w:pStyle w:val="Heading2"/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>Formação</w:t>
      </w:r>
      <w:r w:rsidRPr="6BAF5800" w:rsidR="6BAF5800">
        <w:rPr>
          <w:rFonts w:ascii="Arial" w:hAnsi="Arial" w:eastAsia="Arial" w:cs="Arial"/>
        </w:rPr>
        <w:t xml:space="preserve"> </w:t>
      </w:r>
      <w:r w:rsidRPr="6BAF5800" w:rsidR="6BAF5800">
        <w:rPr>
          <w:rFonts w:ascii="Arial" w:hAnsi="Arial" w:eastAsia="Arial" w:cs="Arial"/>
        </w:rPr>
        <w:t>Acadêmica</w:t>
      </w:r>
      <w:r>
        <w:br/>
      </w:r>
    </w:p>
    <w:p xmlns:wp14="http://schemas.microsoft.com/office/word/2010/wordml" w:rsidP="6BAF5800" w14:paraId="01663D1E" wp14:textId="4805B555">
      <w:pPr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>Curso: Análise e Desenvolvimento de Sistemas (5º semestre)</w:t>
      </w:r>
      <w:r>
        <w:br/>
      </w:r>
      <w:r w:rsidRPr="6BAF5800" w:rsidR="6BAF5800">
        <w:rPr>
          <w:rFonts w:ascii="Arial" w:hAnsi="Arial" w:eastAsia="Arial" w:cs="Arial"/>
        </w:rPr>
        <w:t>Instituição</w:t>
      </w:r>
      <w:r w:rsidRPr="6BAF5800" w:rsidR="6BAF5800">
        <w:rPr>
          <w:rFonts w:ascii="Arial" w:hAnsi="Arial" w:eastAsia="Arial" w:cs="Arial"/>
        </w:rPr>
        <w:t xml:space="preserve">: </w:t>
      </w:r>
      <w:r w:rsidRPr="6BAF5800" w:rsidR="516A0AF7">
        <w:rPr>
          <w:rFonts w:ascii="Arial" w:hAnsi="Arial" w:eastAsia="Arial" w:cs="Arial"/>
        </w:rPr>
        <w:t>Fatec</w:t>
      </w:r>
      <w:r w:rsidRPr="6BAF5800" w:rsidR="516A0AF7">
        <w:rPr>
          <w:rFonts w:ascii="Arial" w:hAnsi="Arial" w:eastAsia="Arial" w:cs="Arial"/>
        </w:rPr>
        <w:t xml:space="preserve"> Rubens Lara</w:t>
      </w:r>
    </w:p>
    <w:p xmlns:wp14="http://schemas.microsoft.com/office/word/2010/wordml" w:rsidP="6BAF5800" w14:paraId="5CA987A3" wp14:textId="21313D32">
      <w:pPr>
        <w:pStyle w:val="Heading2"/>
        <w:rPr>
          <w:rFonts w:ascii="Arial" w:hAnsi="Arial" w:eastAsia="Arial" w:cs="Arial"/>
        </w:rPr>
      </w:pPr>
      <w:r w:rsidRPr="6BAF5800" w:rsidR="6BAF5800">
        <w:rPr>
          <w:rFonts w:ascii="Arial" w:hAnsi="Arial" w:eastAsia="Arial" w:cs="Arial"/>
        </w:rPr>
        <w:t>Habilidades</w:t>
      </w:r>
      <w:r w:rsidRPr="6BAF5800" w:rsidR="6BAF5800">
        <w:rPr>
          <w:rFonts w:ascii="Arial" w:hAnsi="Arial" w:eastAsia="Arial" w:cs="Arial"/>
        </w:rPr>
        <w:t xml:space="preserve"> Técnicas</w:t>
      </w:r>
      <w:r>
        <w:br/>
      </w:r>
    </w:p>
    <w:p xmlns:wp14="http://schemas.microsoft.com/office/word/2010/wordml" w:rsidP="6BAF5800" w14:paraId="3220287A" wp14:textId="4F724EF1">
      <w:pPr>
        <w:rPr>
          <w:rFonts w:ascii="Arial" w:hAnsi="Arial" w:eastAsia="Arial" w:cs="Arial"/>
          <w:lang w:val="pt-BR"/>
        </w:rPr>
      </w:pPr>
      <w:r w:rsidRPr="6BAF5800" w:rsidR="6BAF5800">
        <w:rPr>
          <w:rFonts w:ascii="Arial" w:hAnsi="Arial" w:eastAsia="Arial" w:cs="Arial"/>
          <w:lang w:val="pt-BR"/>
        </w:rPr>
        <w:t xml:space="preserve">• HTML, CSS, </w:t>
      </w:r>
      <w:r w:rsidRPr="6BAF5800" w:rsidR="6BAF5800">
        <w:rPr>
          <w:rFonts w:ascii="Arial" w:hAnsi="Arial" w:eastAsia="Arial" w:cs="Arial"/>
          <w:lang w:val="pt-BR"/>
        </w:rPr>
        <w:t>JavaScript</w:t>
      </w:r>
      <w:r w:rsidRPr="6BAF5800" w:rsidR="6BAF5800">
        <w:rPr>
          <w:rFonts w:ascii="Arial" w:hAnsi="Arial" w:eastAsia="Arial" w:cs="Arial"/>
          <w:lang w:val="pt-BR"/>
        </w:rPr>
        <w:t>, Node.js</w:t>
      </w:r>
      <w:r>
        <w:br/>
      </w:r>
      <w:r w:rsidRPr="6BAF5800" w:rsidR="6BAF5800">
        <w:rPr>
          <w:rFonts w:ascii="Arial" w:hAnsi="Arial" w:eastAsia="Arial" w:cs="Arial"/>
          <w:lang w:val="pt-BR"/>
        </w:rPr>
        <w:t>• Banco de Dados SQL Server</w:t>
      </w:r>
      <w:r>
        <w:br/>
      </w:r>
      <w:r w:rsidRPr="6BAF5800" w:rsidR="6BAF5800">
        <w:rPr>
          <w:rFonts w:ascii="Arial" w:hAnsi="Arial" w:eastAsia="Arial" w:cs="Arial"/>
          <w:lang w:val="pt-BR"/>
        </w:rPr>
        <w:t>• Lógica de Programação</w:t>
      </w:r>
      <w:r>
        <w:br/>
      </w:r>
      <w:r w:rsidRPr="6BAF5800" w:rsidR="6BAF5800">
        <w:rPr>
          <w:rFonts w:ascii="Arial" w:hAnsi="Arial" w:eastAsia="Arial" w:cs="Arial"/>
          <w:lang w:val="pt-BR"/>
        </w:rPr>
        <w:t>• Desenvolvimento de Interfaces Web</w:t>
      </w:r>
      <w:r>
        <w:br/>
      </w:r>
      <w:r w:rsidRPr="6BAF5800" w:rsidR="6BAF5800">
        <w:rPr>
          <w:rFonts w:ascii="Arial" w:hAnsi="Arial" w:eastAsia="Arial" w:cs="Arial"/>
          <w:lang w:val="pt-BR"/>
        </w:rPr>
        <w:t>• Resolução de Problemas</w:t>
      </w:r>
      <w:r>
        <w:br/>
      </w:r>
    </w:p>
    <w:p xmlns:wp14="http://schemas.microsoft.com/office/word/2010/wordml" w:rsidP="6BAF5800" w14:paraId="66734530" wp14:textId="65048240">
      <w:pPr>
        <w:pStyle w:val="Heading2"/>
        <w:rPr>
          <w:rFonts w:ascii="Arial" w:hAnsi="Arial" w:eastAsia="Arial" w:cs="Arial"/>
        </w:rPr>
      </w:pPr>
      <w:r w:rsidRPr="6BAF5800" w:rsidR="3B9B7403">
        <w:rPr>
          <w:rFonts w:ascii="Arial" w:hAnsi="Arial" w:eastAsia="Arial" w:cs="Arial"/>
        </w:rPr>
        <w:t>Idiomas</w:t>
      </w:r>
      <w:r>
        <w:br/>
      </w:r>
    </w:p>
    <w:p xmlns:wp14="http://schemas.microsoft.com/office/word/2010/wordml" w:rsidP="6BAF5800" w14:paraId="1A8822E4" wp14:textId="0842270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rFonts w:ascii="Arial" w:hAnsi="Arial" w:eastAsia="Arial" w:cs="Arial"/>
        </w:rPr>
      </w:pPr>
      <w:r w:rsidRPr="6BAF5800" w:rsidR="3B9B7403">
        <w:rPr>
          <w:rFonts w:ascii="Arial" w:hAnsi="Arial" w:eastAsia="Arial" w:cs="Arial"/>
        </w:rPr>
        <w:t>Português - Nativo</w:t>
      </w:r>
      <w:r>
        <w:br/>
      </w:r>
      <w:r w:rsidRPr="6BAF5800" w:rsidR="3B9B7403">
        <w:rPr>
          <w:rFonts w:ascii="Arial" w:hAnsi="Arial" w:eastAsia="Arial" w:cs="Arial"/>
        </w:rPr>
        <w:t>Inglês - Interm</w:t>
      </w:r>
      <w:r w:rsidRPr="6BAF5800" w:rsidR="707143DF">
        <w:rPr>
          <w:rFonts w:ascii="Arial" w:hAnsi="Arial" w:eastAsia="Arial" w:cs="Arial"/>
        </w:rPr>
        <w:t>ediário</w:t>
      </w:r>
      <w:r>
        <w:br/>
      </w:r>
      <w:r w:rsidRPr="6BAF5800" w:rsidR="138DDE2A">
        <w:rPr>
          <w:rFonts w:ascii="Arial" w:hAnsi="Arial" w:eastAsia="Arial" w:cs="Arial"/>
        </w:rPr>
        <w:t xml:space="preserve">Espanhol </w:t>
      </w:r>
      <w:r w:rsidRPr="6BAF5800" w:rsidR="3B9B7403">
        <w:rPr>
          <w:rFonts w:ascii="Arial" w:hAnsi="Arial" w:eastAsia="Arial" w:cs="Arial"/>
        </w:rPr>
        <w:t xml:space="preserve">- </w:t>
      </w:r>
      <w:r w:rsidRPr="6BAF5800" w:rsidR="0968D2F9">
        <w:rPr>
          <w:rFonts w:ascii="Arial" w:hAnsi="Arial" w:eastAsia="Arial" w:cs="Arial"/>
        </w:rPr>
        <w:t>Intermediário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A930ED"/>
    <w:rsid w:val="02A930ED"/>
    <w:rsid w:val="07044EA7"/>
    <w:rsid w:val="0968D2F9"/>
    <w:rsid w:val="11A85C30"/>
    <w:rsid w:val="138DDE2A"/>
    <w:rsid w:val="172CA63E"/>
    <w:rsid w:val="22FF2A7A"/>
    <w:rsid w:val="234636A5"/>
    <w:rsid w:val="24EDC937"/>
    <w:rsid w:val="2C840962"/>
    <w:rsid w:val="2DB8D6C7"/>
    <w:rsid w:val="2F575DFD"/>
    <w:rsid w:val="3A63E252"/>
    <w:rsid w:val="3A63E252"/>
    <w:rsid w:val="3B9B7403"/>
    <w:rsid w:val="40631F6F"/>
    <w:rsid w:val="41514F83"/>
    <w:rsid w:val="47B0FE53"/>
    <w:rsid w:val="4C8E455B"/>
    <w:rsid w:val="4C8FDCF6"/>
    <w:rsid w:val="4D669B56"/>
    <w:rsid w:val="4E1C9F1C"/>
    <w:rsid w:val="50325084"/>
    <w:rsid w:val="516A0AF7"/>
    <w:rsid w:val="52F41360"/>
    <w:rsid w:val="52F41360"/>
    <w:rsid w:val="549AC592"/>
    <w:rsid w:val="5CA48905"/>
    <w:rsid w:val="5CA48905"/>
    <w:rsid w:val="5F23E5BD"/>
    <w:rsid w:val="5F23E5BD"/>
    <w:rsid w:val="6018ABEE"/>
    <w:rsid w:val="615C0874"/>
    <w:rsid w:val="6693A59E"/>
    <w:rsid w:val="6787D80D"/>
    <w:rsid w:val="6BAF5800"/>
    <w:rsid w:val="6E53634E"/>
    <w:rsid w:val="6E53634E"/>
    <w:rsid w:val="707143DF"/>
    <w:rsid w:val="7155BED1"/>
    <w:rsid w:val="71F5A9D4"/>
    <w:rsid w:val="74A6FC6B"/>
    <w:rsid w:val="7A396950"/>
    <w:rsid w:val="7CED64BB"/>
    <w:rsid w:val="7D5FE07B"/>
    <w:rsid w:val="7F73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9B788E8-96D0-46D8-966D-0F28EAF43A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6BAF58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mailto:l.frodrigues@outlook.com" TargetMode="External" Id="R0981f6f8f4e04258" /><Relationship Type="http://schemas.openxmlformats.org/officeDocument/2006/relationships/hyperlink" Target="https://www.linkedin.com/in/leandro-f-rodrigues/" TargetMode="External" Id="R2c5117968ad64736" /><Relationship Type="http://schemas.openxmlformats.org/officeDocument/2006/relationships/hyperlink" Target="https://github.com/lefrodrigues" TargetMode="External" Id="Ra456d4c3d8a649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LEANDRO FERNANDES RODRIGUES</lastModifiedBy>
  <revision>2</revision>
  <dcterms:created xsi:type="dcterms:W3CDTF">2013-12-23T23:15:00.0000000Z</dcterms:created>
  <dcterms:modified xsi:type="dcterms:W3CDTF">2025-03-05T00:22:18.1458836Z</dcterms:modified>
  <category/>
</coreProperties>
</file>